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7D7CB" w14:textId="7005497D" w:rsidR="00490DB0" w:rsidRDefault="00490DB0"/>
    <w:p>
      <w:r>
        <w:t>Date: 28-09-24</w:t>
      </w:r>
    </w:p>
    <w:p>
      <w:r>
        <w:t>Amount: 20</w:t>
      </w:r>
    </w:p>
    <w:p>
      <w:r>
        <w:t>Remark: pineappple shake</w:t>
      </w:r>
    </w:p>
    <w:p>
      <w:r>
        <w:t>------------------------</w:t>
      </w:r>
    </w:p>
    <w:p>
      <w:r>
        <w:t>Date: 27-09-24</w:t>
      </w:r>
    </w:p>
    <w:p>
      <w:r>
        <w:t>Amount: 10</w:t>
      </w:r>
    </w:p>
    <w:p>
      <w:r>
        <w:t>Remark: lassi</w:t>
      </w:r>
    </w:p>
    <w:p>
      <w:r>
        <w:t>------------------------</w:t>
      </w:r>
    </w:p>
    <w:sectPr w:rsidR="00490D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3441603">
    <w:abstractNumId w:val="8"/>
  </w:num>
  <w:num w:numId="2" w16cid:durableId="1629435054">
    <w:abstractNumId w:val="6"/>
  </w:num>
  <w:num w:numId="3" w16cid:durableId="1381444710">
    <w:abstractNumId w:val="5"/>
  </w:num>
  <w:num w:numId="4" w16cid:durableId="1110393870">
    <w:abstractNumId w:val="4"/>
  </w:num>
  <w:num w:numId="5" w16cid:durableId="998383783">
    <w:abstractNumId w:val="7"/>
  </w:num>
  <w:num w:numId="6" w16cid:durableId="1613053300">
    <w:abstractNumId w:val="3"/>
  </w:num>
  <w:num w:numId="7" w16cid:durableId="1801218678">
    <w:abstractNumId w:val="2"/>
  </w:num>
  <w:num w:numId="8" w16cid:durableId="717824587">
    <w:abstractNumId w:val="1"/>
  </w:num>
  <w:num w:numId="9" w16cid:durableId="323164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4B9D"/>
    <w:rsid w:val="00490DB0"/>
    <w:rsid w:val="00AA1D8D"/>
    <w:rsid w:val="00B47730"/>
    <w:rsid w:val="00C0068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DE28E6"/>
  <w14:defaultImageDpi w14:val="300"/>
  <w15:docId w15:val="{AAB8EC4D-FD9E-468E-A742-EA2C80C1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aayush mittal</cp:lastModifiedBy>
  <cp:revision>2</cp:revision>
  <dcterms:created xsi:type="dcterms:W3CDTF">2013-12-23T23:15:00Z</dcterms:created>
  <dcterms:modified xsi:type="dcterms:W3CDTF">2024-09-28T16:43:00Z</dcterms:modified>
  <cp:category/>
</cp:coreProperties>
</file>